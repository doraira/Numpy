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7594" w14:textId="77777777" w:rsidR="00A461F1" w:rsidRDefault="00000000">
      <w:pPr>
        <w:pStyle w:val="Heading1"/>
      </w:pPr>
      <w:r>
        <w:t>Core Concepts: Library, Class, Function, and Method</w:t>
      </w:r>
    </w:p>
    <w:p w14:paraId="31E6B2B7" w14:textId="77777777" w:rsidR="00A461F1" w:rsidRDefault="00000000">
      <w:pPr>
        <w:pStyle w:val="Heading2"/>
      </w:pPr>
      <w:r>
        <w:t>🔄 How Each Concept Contributed to the Development of the Next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73"/>
        <w:gridCol w:w="2873"/>
        <w:gridCol w:w="2874"/>
      </w:tblGrid>
      <w:tr w:rsidR="00A461F1" w14:paraId="17C54FD2" w14:textId="77777777" w:rsidTr="00A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62EB5F" w14:textId="77777777" w:rsidR="00A461F1" w:rsidRDefault="00000000">
            <w:r>
              <w:t>Concept</w:t>
            </w:r>
          </w:p>
        </w:tc>
        <w:tc>
          <w:tcPr>
            <w:tcW w:w="2880" w:type="dxa"/>
          </w:tcPr>
          <w:p w14:paraId="3FEC93FF" w14:textId="77777777" w:rsidR="00A461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 It Was Needed</w:t>
            </w:r>
          </w:p>
        </w:tc>
        <w:tc>
          <w:tcPr>
            <w:tcW w:w="2880" w:type="dxa"/>
          </w:tcPr>
          <w:p w14:paraId="71F67A78" w14:textId="77777777" w:rsidR="00A461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Helped Develop Others</w:t>
            </w:r>
          </w:p>
        </w:tc>
      </w:tr>
      <w:tr w:rsidR="00A461F1" w14:paraId="63C53D9C" w14:textId="77777777" w:rsidTr="00A46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793F971" w14:textId="77777777" w:rsidR="00A461F1" w:rsidRDefault="00000000">
            <w:r>
              <w:t>Library</w:t>
            </w:r>
          </w:p>
        </w:tc>
        <w:tc>
          <w:tcPr>
            <w:tcW w:w="2880" w:type="dxa"/>
          </w:tcPr>
          <w:p w14:paraId="52D528D6" w14:textId="77777777" w:rsidR="00A461F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avoid rewriting everything from scratch and reuse existing code.</w:t>
            </w:r>
          </w:p>
        </w:tc>
        <w:tc>
          <w:tcPr>
            <w:tcW w:w="2880" w:type="dxa"/>
          </w:tcPr>
          <w:p w14:paraId="568C69D7" w14:textId="77777777" w:rsidR="00A461F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Enabled organized code structure and ready-made functions for development.</w:t>
            </w:r>
          </w:p>
        </w:tc>
      </w:tr>
      <w:tr w:rsidR="00A461F1" w14:paraId="429C681C" w14:textId="77777777" w:rsidTr="00A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0D98814" w14:textId="77777777" w:rsidR="00A461F1" w:rsidRDefault="00000000">
            <w:r>
              <w:t>Class</w:t>
            </w:r>
          </w:p>
        </w:tc>
        <w:tc>
          <w:tcPr>
            <w:tcW w:w="2880" w:type="dxa"/>
          </w:tcPr>
          <w:p w14:paraId="54462B26" w14:textId="77777777" w:rsidR="00A461F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needed to represent real-world objects and group data and behaviors.</w:t>
            </w:r>
          </w:p>
        </w:tc>
        <w:tc>
          <w:tcPr>
            <w:tcW w:w="2880" w:type="dxa"/>
          </w:tcPr>
          <w:p w14:paraId="22F24060" w14:textId="77777777" w:rsidR="00A461F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Introduced OOP and helped structure large libraries like NumPy.</w:t>
            </w:r>
          </w:p>
        </w:tc>
      </w:tr>
      <w:tr w:rsidR="00A461F1" w14:paraId="73DC66A0" w14:textId="77777777" w:rsidTr="00A46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52CDB9" w14:textId="77777777" w:rsidR="00A461F1" w:rsidRDefault="00000000">
            <w:r>
              <w:t>Function</w:t>
            </w:r>
          </w:p>
        </w:tc>
        <w:tc>
          <w:tcPr>
            <w:tcW w:w="2880" w:type="dxa"/>
          </w:tcPr>
          <w:p w14:paraId="54AAD3A0" w14:textId="77777777" w:rsidR="00A461F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avoid repetition and reuse logic easily.</w:t>
            </w:r>
          </w:p>
        </w:tc>
        <w:tc>
          <w:tcPr>
            <w:tcW w:w="2880" w:type="dxa"/>
          </w:tcPr>
          <w:p w14:paraId="38857B6A" w14:textId="77777777" w:rsidR="00A461F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Became a basic unit inside libraries and classes for modular code.</w:t>
            </w:r>
          </w:p>
        </w:tc>
      </w:tr>
      <w:tr w:rsidR="00A461F1" w14:paraId="22CA2B01" w14:textId="77777777" w:rsidTr="00A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59EF26" w14:textId="77777777" w:rsidR="00A461F1" w:rsidRDefault="00000000">
            <w:r>
              <w:t>Method</w:t>
            </w:r>
          </w:p>
        </w:tc>
        <w:tc>
          <w:tcPr>
            <w:tcW w:w="2880" w:type="dxa"/>
          </w:tcPr>
          <w:p w14:paraId="3A387BB7" w14:textId="77777777" w:rsidR="00A461F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needed specific actions tied to specific objects.</w:t>
            </w:r>
          </w:p>
        </w:tc>
        <w:tc>
          <w:tcPr>
            <w:tcW w:w="2880" w:type="dxa"/>
          </w:tcPr>
          <w:p w14:paraId="23EEFF70" w14:textId="77777777" w:rsidR="00A461F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Enabled object-specific behavior and interaction in OOP.</w:t>
            </w:r>
          </w:p>
        </w:tc>
      </w:tr>
    </w:tbl>
    <w:p w14:paraId="40E08B7F" w14:textId="77777777" w:rsidR="00A461F1" w:rsidRDefault="00000000">
      <w:pPr>
        <w:pStyle w:val="Heading2"/>
      </w:pPr>
      <w:r>
        <w:t>🧠 Real-World Example: Understanding with NumPy</w:t>
      </w:r>
    </w:p>
    <w:p w14:paraId="01546194" w14:textId="508C2691" w:rsidR="00A461F1" w:rsidRDefault="00000000">
      <w:r>
        <w:br/>
        <w:t>1. Problem: Pure Python is slow for numerical operations.</w:t>
      </w:r>
      <w:r>
        <w:br/>
        <w:t>2. Solution: Use a library called NumPy, written in C (imported with `import numpy as np`).</w:t>
      </w:r>
      <w:r>
        <w:br/>
        <w:t>3. Inside NumPy, there's a Class called `ndarray` that defines how arrays behave.</w:t>
      </w:r>
      <w:r>
        <w:br/>
        <w:t>4. To create an array, we use a Function `np.array()` — it's not a method, it's a library-level function.</w:t>
      </w:r>
      <w:r>
        <w:br/>
        <w:t>5. Once the array is created, we can use Methods like `.sum()` or `.reshape()` — these are bound to the array object.</w:t>
      </w:r>
      <w:r>
        <w:br/>
      </w:r>
    </w:p>
    <w:sectPr w:rsidR="00A46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540711">
    <w:abstractNumId w:val="8"/>
  </w:num>
  <w:num w:numId="2" w16cid:durableId="1554926500">
    <w:abstractNumId w:val="6"/>
  </w:num>
  <w:num w:numId="3" w16cid:durableId="1281689454">
    <w:abstractNumId w:val="5"/>
  </w:num>
  <w:num w:numId="4" w16cid:durableId="1676227373">
    <w:abstractNumId w:val="4"/>
  </w:num>
  <w:num w:numId="5" w16cid:durableId="2074548680">
    <w:abstractNumId w:val="7"/>
  </w:num>
  <w:num w:numId="6" w16cid:durableId="1150177476">
    <w:abstractNumId w:val="3"/>
  </w:num>
  <w:num w:numId="7" w16cid:durableId="1171526110">
    <w:abstractNumId w:val="2"/>
  </w:num>
  <w:num w:numId="8" w16cid:durableId="794374480">
    <w:abstractNumId w:val="1"/>
  </w:num>
  <w:num w:numId="9" w16cid:durableId="108634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3954"/>
    <w:rsid w:val="00A01A84"/>
    <w:rsid w:val="00A461F1"/>
    <w:rsid w:val="00AA1D8D"/>
    <w:rsid w:val="00B47730"/>
    <w:rsid w:val="00CB0664"/>
    <w:rsid w:val="00F53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C07DC"/>
  <w14:defaultImageDpi w14:val="300"/>
  <w15:docId w15:val="{F68926E1-E019-4662-91A5-9E03ECB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Doreira Mohamed Ahmed Mohamed</cp:lastModifiedBy>
  <cp:revision>2</cp:revision>
  <dcterms:created xsi:type="dcterms:W3CDTF">2025-06-24T10:42:00Z</dcterms:created>
  <dcterms:modified xsi:type="dcterms:W3CDTF">2025-06-24T10:42:00Z</dcterms:modified>
  <cp:category/>
</cp:coreProperties>
</file>